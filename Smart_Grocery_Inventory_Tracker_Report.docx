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Mini Project 2 Report</w:t>
      </w:r>
    </w:p>
    <w:p>
      <w:pPr>
        <w:pStyle w:val="Heading1"/>
      </w:pPr>
      <w:r>
        <w:t>Smart Grocery &amp; Inventory Tracker using Python custom Tkinter</w:t>
      </w:r>
    </w:p>
    <w:p>
      <w:r>
        <w:t>Name: Moinuddin Anwar Patel</w:t>
        <w:br/>
        <w:t>Class: TY (AIML)</w:t>
        <w:br/>
        <w:t>Enroll No: 23111590038</w:t>
      </w:r>
    </w:p>
    <w:p>
      <w:pPr>
        <w:pStyle w:val="Heading1"/>
      </w:pPr>
      <w:r>
        <w:t>1. Introduction</w:t>
      </w:r>
    </w:p>
    <w:p>
      <w:pPr>
        <w:pStyle w:val="Heading2"/>
      </w:pPr>
      <w:r>
        <w:t>1.1 Problem Statement</w:t>
      </w:r>
    </w:p>
    <w:p>
      <w:r>
        <w:t>Managing grocery inventory manually can lead to wastage, over-purchasing, and inefficiencies. The aim is to create a smart system that can help users track grocery items efficiently, updating inventory based on user inputs.</w:t>
      </w:r>
    </w:p>
    <w:p>
      <w:pPr>
        <w:pStyle w:val="Heading2"/>
      </w:pPr>
      <w:r>
        <w:t>1.2 Objectives</w:t>
      </w:r>
    </w:p>
    <w:p>
      <w:r>
        <w:t>• To build a GUI-based application to track grocery inventory.</w:t>
        <w:br/>
        <w:t>• To simplify inventory management using Python and Tkinter.</w:t>
        <w:br/>
        <w:t>• To ensure ease of use, accuracy, and efficient data handling.</w:t>
      </w:r>
    </w:p>
    <w:p>
      <w:pPr>
        <w:pStyle w:val="Heading2"/>
      </w:pPr>
      <w:r>
        <w:t>1.3 Scope of the Project</w:t>
      </w:r>
    </w:p>
    <w:p>
      <w:r>
        <w:t>This project is useful for individual households or small businesses looking for a digital way to manage groceries without the need for complex software.</w:t>
      </w:r>
    </w:p>
    <w:p>
      <w:pPr>
        <w:pStyle w:val="Heading1"/>
      </w:pPr>
      <w:r>
        <w:t>2. Technology Stack Used</w:t>
      </w:r>
    </w:p>
    <w:p>
      <w:pPr>
        <w:pStyle w:val="Heading2"/>
      </w:pPr>
      <w:r>
        <w:t>2.1 Programming Languages</w:t>
      </w:r>
    </w:p>
    <w:p>
      <w:r>
        <w:t>• Python</w:t>
      </w:r>
    </w:p>
    <w:p>
      <w:pPr>
        <w:pStyle w:val="Heading2"/>
      </w:pPr>
      <w:r>
        <w:t>2.2 Libraries/Frameworks</w:t>
      </w:r>
    </w:p>
    <w:p>
      <w:r>
        <w:t>• Tkinter (customtkinter)</w:t>
        <w:br/>
        <w:t>• OS</w:t>
        <w:br/>
        <w:t>• Other standard Python libraries</w:t>
      </w:r>
    </w:p>
    <w:p>
      <w:pPr>
        <w:pStyle w:val="Heading2"/>
      </w:pPr>
      <w:r>
        <w:t>2.3 Tools and Platforms</w:t>
      </w:r>
    </w:p>
    <w:p>
      <w:r>
        <w:t>• Windows OS</w:t>
        <w:br/>
        <w:t>• Python IDLE or VS Code</w:t>
      </w:r>
    </w:p>
    <w:p>
      <w:pPr>
        <w:pStyle w:val="Heading1"/>
      </w:pPr>
      <w:r>
        <w:t>3. System Architecture</w:t>
      </w:r>
    </w:p>
    <w:p>
      <w:pPr>
        <w:pStyle w:val="Heading2"/>
      </w:pPr>
      <w:r>
        <w:t>3.1 Architecture Diagram</w:t>
      </w:r>
    </w:p>
    <w:p>
      <w:r>
        <w:t>Architecture diagram not provided in source file.</w:t>
      </w:r>
    </w:p>
    <w:p>
      <w:pPr>
        <w:pStyle w:val="Heading2"/>
      </w:pPr>
      <w:r>
        <w:t>3.2 Module Description</w:t>
      </w:r>
    </w:p>
    <w:p>
      <w:r>
        <w:t>The application comprises modules for adding items, deleting items, and displaying the inventory in a GUI environment.</w:t>
      </w:r>
    </w:p>
    <w:p>
      <w:pPr>
        <w:pStyle w:val="Heading1"/>
      </w:pPr>
      <w:r>
        <w:t>4. Dataset Description (if applicable)</w:t>
      </w:r>
    </w:p>
    <w:p>
      <w:pPr>
        <w:pStyle w:val="Heading2"/>
      </w:pPr>
      <w:r>
        <w:t>4.1 Source of Data</w:t>
      </w:r>
    </w:p>
    <w:p>
      <w:r>
        <w:t>Data is manually entered by the user through the application interface.</w:t>
      </w:r>
    </w:p>
    <w:p>
      <w:pPr>
        <w:pStyle w:val="Heading2"/>
      </w:pPr>
      <w:r>
        <w:t>4.2 Data Preprocessing Steps</w:t>
      </w:r>
    </w:p>
    <w:p>
      <w:r>
        <w:t>No major preprocessing; all inputs are directly handled in real-time.</w:t>
      </w:r>
    </w:p>
    <w:p>
      <w:pPr>
        <w:pStyle w:val="Heading1"/>
      </w:pPr>
      <w:r>
        <w:t>5. Implementation</w:t>
      </w:r>
    </w:p>
    <w:p>
      <w:pPr>
        <w:pStyle w:val="Heading2"/>
      </w:pPr>
      <w:r>
        <w:t>5.1 Code Flow Description</w:t>
      </w:r>
    </w:p>
    <w:p>
      <w:r>
        <w:t>The code initializes a GUI with features to add grocery items to a list, mark them as bought, and delete items. Each operation updates the display accordingly.</w:t>
      </w:r>
    </w:p>
    <w:p>
      <w:pPr>
        <w:pStyle w:val="Heading2"/>
      </w:pPr>
      <w:r>
        <w:t>5.2 Screenshots of Execution</w:t>
      </w:r>
    </w:p>
    <w:p>
      <w:r>
        <w:t>Screenshots not included in uploaded file.</w:t>
      </w:r>
    </w:p>
    <w:p>
      <w:pPr>
        <w:pStyle w:val="Heading1"/>
      </w:pPr>
      <w:r>
        <w:t>6. Results and Analysis</w:t>
      </w:r>
    </w:p>
    <w:p>
      <w:pPr>
        <w:pStyle w:val="Heading2"/>
      </w:pPr>
      <w:r>
        <w:t>6.1 Output Samples</w:t>
      </w:r>
    </w:p>
    <w:p>
      <w:r>
        <w:t>Output section was blank in the provided file.</w:t>
      </w:r>
    </w:p>
    <w:p>
      <w:pPr>
        <w:pStyle w:val="Heading2"/>
      </w:pPr>
      <w:r>
        <w:t>6.2 Performance Evaluation</w:t>
      </w:r>
    </w:p>
    <w:p>
      <w:r>
        <w:t>The application works efficiently for small-scale use cases. No lag or crashes observed.</w:t>
      </w:r>
    </w:p>
    <w:p>
      <w:pPr>
        <w:pStyle w:val="Heading1"/>
      </w:pPr>
      <w:r>
        <w:t>7. Challenges Faced and Solutions</w:t>
      </w:r>
    </w:p>
    <w:p>
      <w:r>
        <w:t>• Designing an intuitive GUI layout using Tkinter.</w:t>
        <w:br/>
        <w:t>• Ensuring real-time updates without freezing the interface.</w:t>
        <w:br/>
        <w:t>Solutions: Utilized customTkinter to simplify styling and implemented clean event handling.</w:t>
      </w:r>
    </w:p>
    <w:p>
      <w:pPr>
        <w:pStyle w:val="Heading1"/>
      </w:pPr>
      <w:r>
        <w:t>8. Conclusion</w:t>
      </w:r>
    </w:p>
    <w:p>
      <w:r>
        <w:t>The Smart Grocery &amp; Inventory Tracker serves as an efficient and user-friendly solution for managing small-scale inventory. It achieves the project goals effectively using Python.</w:t>
      </w:r>
    </w:p>
    <w:p>
      <w:pPr>
        <w:pStyle w:val="Heading1"/>
      </w:pPr>
      <w:r>
        <w:t>9. References</w:t>
      </w:r>
    </w:p>
    <w:p>
      <w:r>
        <w:t>• https://docs.python.org/3/library/tkinter.html</w:t>
        <w:br/>
        <w:t>• https://customtkinter.tomschimansky.com/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